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F20375">
      <w:pPr>
        <w:pStyle w:val="36"/>
        <w:jc w:val="center"/>
      </w:pPr>
      <w:r>
        <w:t>Internship Report</w:t>
      </w:r>
    </w:p>
    <w:p w14:paraId="7E2E323B"/>
    <w:p w14:paraId="002584D3">
      <w:r>
        <w:rPr>
          <w:b/>
        </w:rPr>
        <w:t>NAME: VIDYANKSHINI VIBHUTE</w:t>
      </w:r>
      <w:r>
        <w:rPr>
          <w:b/>
        </w:rPr>
        <w:br w:type="textWrapping"/>
      </w:r>
      <w:r>
        <w:rPr>
          <w:b/>
        </w:rPr>
        <w:t>TRACK: CYBER SECURITY</w:t>
      </w:r>
      <w:r>
        <w:rPr>
          <w:b/>
        </w:rPr>
        <w:br w:type="textWrapping"/>
      </w:r>
      <w:r>
        <w:rPr>
          <w:b/>
        </w:rPr>
        <w:t>DURATION: 1 MONTH</w:t>
      </w:r>
    </w:p>
    <w:p w14:paraId="71FBCABC">
      <w:pPr>
        <w:pStyle w:val="2"/>
      </w:pPr>
      <w:r>
        <w:t>1. Introduction</w:t>
      </w:r>
    </w:p>
    <w:p w14:paraId="4191E4E9">
      <w:r>
        <w:br w:type="textWrapping"/>
      </w:r>
      <w:r>
        <w:t>The one-month cybersecurity internship has proven to be an extraordinary and transformative experience that has significantly contributed to my professional development and technical expertise. Throughout this comprehensive program, I was exposed to a diverse range of cutting-edge security tools, methodologies, and real-world scenarios that have substantially enhanced my understanding of contemporary cybersecurity practices and challenges.</w:t>
      </w:r>
      <w:r>
        <w:br w:type="textWrapping"/>
      </w:r>
      <w:r>
        <w:br w:type="textWrapping"/>
      </w:r>
      <w:r>
        <w:t>During this intensive learning period, I had the privilege of working with industry-standard tools such as OWASP ZAP for web application security assessment and Wireshark for comprehensive network traffic analysis. These practical experiences provided me with invaluable hands-on skills that perfectly complemented my theoretical academic knowledge, creating a well-rounded foundation for my future career in cybersecurity.</w:t>
      </w:r>
      <w:r>
        <w:br w:type="textWrapping"/>
      </w:r>
      <w:r>
        <w:br w:type="textWrapping"/>
      </w:r>
      <w:r>
        <w:t>This detailed report comprehensively outlines the fundamental lessons learned throughout the internship, demonstrates how this experience has contributed to my professional growth and development, and provides constructive suggestions that could potentially enhance the overall internship experience for future participants. The knowledge gained during this period has not only strengthened my technical capabilities but also provided me with a deeper appreciation for the complex and ever-evolving nature of cybersecurity challenges in today's digital landscape.</w:t>
      </w:r>
      <w:r>
        <w:br w:type="textWrapping"/>
      </w:r>
    </w:p>
    <w:p w14:paraId="0D264271">
      <w:pPr>
        <w:pStyle w:val="2"/>
      </w:pPr>
      <w:r>
        <w:t>2. Comprehensive Task Overview</w:t>
      </w:r>
    </w:p>
    <w:p w14:paraId="13E010D5">
      <w:pPr>
        <w:pStyle w:val="3"/>
      </w:pPr>
      <w:r>
        <w:t>2.1 Task 1: Comprehensive Introduction to Network Security Fundamentals</w:t>
      </w:r>
    </w:p>
    <w:p w14:paraId="7F043637">
      <w:pPr>
        <w:pStyle w:val="4"/>
      </w:pPr>
      <w:r>
        <w:t>NETWORK SECURITY CONCEPTS AND PRACTICAL IMPLEMENTATION:</w:t>
      </w:r>
    </w:p>
    <w:p w14:paraId="47A7FE1C">
      <w:r>
        <w:br w:type="textWrapping"/>
      </w:r>
      <w:r>
        <w:t>The primary objective of this foundational task was to develop a comprehensive understanding of network security principles by exploring various categories of network threats and implementing fundamental security measures. This extensive task served as an introduction to the essential concepts required for securing small to medium-sized network environments effectively.</w:t>
      </w:r>
      <w:r>
        <w:br w:type="textWrapping"/>
      </w:r>
      <w:r>
        <w:br w:type="textWrapping"/>
      </w:r>
      <w:r>
        <w:t>Key Learning Objectives Achieved:</w:t>
      </w:r>
      <w:r>
        <w:br w:type="textWrapping"/>
      </w:r>
      <w:r>
        <w:t>• Comprehensive analysis and understanding of various network threat vectors including viruses, worms, trojans, phishing attacks, and advanced persistent threats</w:t>
      </w:r>
      <w:r>
        <w:br w:type="textWrapping"/>
      </w:r>
      <w:r>
        <w:t>• Mastery of fundamental security concepts including firewalls, encryption protocols, and secure network architecture design</w:t>
      </w:r>
      <w:r>
        <w:br w:type="textWrapping"/>
      </w:r>
      <w:r>
        <w:t>• Practical implementation of network security measures in controlled environments</w:t>
      </w:r>
      <w:r>
        <w:br w:type="textWrapping"/>
      </w:r>
      <w:r>
        <w:t>• Hands-on experience with network monitoring and traffic analysis tools</w:t>
      </w:r>
      <w:r>
        <w:br w:type="textWrapping"/>
      </w:r>
    </w:p>
    <w:p w14:paraId="34A12B5E"/>
    <w:p w14:paraId="54C884CB">
      <w:r>
        <w:t>[Network Security Architecture Diagram - Multiple Firewall Perimeters]</w:t>
      </w:r>
    </w:p>
    <w:p w14:paraId="3B2F727E">
      <w:pPr>
        <w:pStyle w:val="4"/>
      </w:pPr>
      <w:r>
        <w:t>Practical Implementation and Configuration:</w:t>
      </w:r>
    </w:p>
    <w:p w14:paraId="46D70757">
      <w:r>
        <w:br w:type="textWrapping"/>
      </w:r>
      <w:r>
        <w:t>• Established and configured a comprehensive network environment using both physical home network infrastructure and virtualized laboratory environments with multiple routers and connected devices</w:t>
      </w:r>
      <w:r>
        <w:br w:type="textWrapping"/>
      </w:r>
      <w:r>
        <w:t>• Successfully implemented and configured advanced firewall solutions, specifically Windows Defender Firewall, to effectively block unauthorized access attempts and malicious traffic</w:t>
      </w:r>
      <w:r>
        <w:br w:type="textWrapping"/>
      </w:r>
      <w:r>
        <w:t>• Executed fundamental security configurations including systematic password policy implementation, default credential modification, and advanced network encryption protocols</w:t>
      </w:r>
      <w:r>
        <w:br w:type="textWrapping"/>
      </w:r>
      <w:r>
        <w:t>• Utilized Wireshark for comprehensive network traffic capture, analysis, and identification of various protocol types including HTTP, HTTPS, DNS, FTP, and other network communications</w:t>
      </w:r>
      <w:r>
        <w:br w:type="textWrapping"/>
      </w:r>
      <w:r>
        <w:t>• Conducted detailed analysis of network packet structures and communication patterns to identify potential security vulnerabilities and anomalies</w:t>
      </w:r>
      <w:r>
        <w:br w:type="textWrapping"/>
      </w:r>
    </w:p>
    <w:p w14:paraId="28162304">
      <w:pPr>
        <w:pStyle w:val="3"/>
      </w:pPr>
      <w:r>
        <w:t>Detailed Analysis of Network Security Threats</w:t>
      </w:r>
    </w:p>
    <w:p w14:paraId="30DBABBD">
      <w:pPr>
        <w:pStyle w:val="4"/>
      </w:pPr>
      <w:r>
        <w:t>1. Viruses</w:t>
      </w:r>
    </w:p>
    <w:p w14:paraId="2D318B9D">
      <w:r>
        <w:rPr>
          <w:b/>
        </w:rPr>
        <w:t xml:space="preserve">Description: </w:t>
      </w:r>
      <w:r>
        <w:t>Malicious code segments that attach themselves to legitimate files or executable programs and propagate when the infected files are executed. These threats can corrupt, delete, or modify system files and significantly degrade system performance.</w:t>
      </w:r>
      <w:r>
        <w:rPr>
          <w:b/>
        </w:rPr>
        <w:br w:type="textWrapping"/>
      </w:r>
      <w:r>
        <w:rPr>
          <w:b/>
        </w:rPr>
        <w:t xml:space="preserve">Threat Impact: </w:t>
      </w:r>
      <w:r>
        <w:t>Significant security implications including data compromise, system disruption, and financial losses.</w:t>
      </w:r>
      <w:r>
        <w:rPr>
          <w:b/>
        </w:rPr>
        <w:br w:type="textWrapping"/>
      </w:r>
      <w:r>
        <w:rPr>
          <w:b/>
        </w:rPr>
        <w:t xml:space="preserve">Common Examples: </w:t>
      </w:r>
      <w:r>
        <w:t>File-infector viruses, Macro viruses, Boot sector viruses</w:t>
      </w:r>
    </w:p>
    <w:p w14:paraId="0D2E5C8D">
      <w:pPr>
        <w:pStyle w:val="4"/>
      </w:pPr>
      <w:r>
        <w:t>2. Trojan Horses</w:t>
      </w:r>
    </w:p>
    <w:p w14:paraId="66B8093C">
      <w:r>
        <w:rPr>
          <w:b/>
        </w:rPr>
        <w:t xml:space="preserve">Description: </w:t>
      </w:r>
      <w:r>
        <w:t>Sophisticated malicious programs that disguise themselves as legitimate, trustworthy software applications. They create unauthorized backdoors, facilitate data theft, and provide attackers with remote system access capabilities.</w:t>
      </w:r>
      <w:r>
        <w:rPr>
          <w:b/>
        </w:rPr>
        <w:br w:type="textWrapping"/>
      </w:r>
      <w:r>
        <w:rPr>
          <w:b/>
        </w:rPr>
        <w:t xml:space="preserve">Threat Impact: </w:t>
      </w:r>
      <w:r>
        <w:t>Significant security implications including data compromise, system disruption, and financial losses.</w:t>
      </w:r>
      <w:r>
        <w:rPr>
          <w:b/>
        </w:rPr>
        <w:br w:type="textWrapping"/>
      </w:r>
      <w:r>
        <w:rPr>
          <w:b/>
        </w:rPr>
        <w:t xml:space="preserve">Common Examples: </w:t>
      </w:r>
      <w:r>
        <w:t>Remote Access Trojans (RATs), Banking Trojans, Keylogging Trojans</w:t>
      </w:r>
    </w:p>
    <w:p w14:paraId="09A3582A">
      <w:pPr>
        <w:pStyle w:val="4"/>
      </w:pPr>
      <w:r>
        <w:t>3. Worms</w:t>
      </w:r>
    </w:p>
    <w:p w14:paraId="73D10CB0">
      <w:r>
        <w:rPr>
          <w:b/>
        </w:rPr>
        <w:t xml:space="preserve">Description: </w:t>
      </w:r>
      <w:r>
        <w:t>Self-replicating malware that spreads autonomously through network connections without requiring human intervention. They consume significant network bandwidth, degrade system performance, and can cause widespread system crashes.</w:t>
      </w:r>
      <w:r>
        <w:rPr>
          <w:b/>
        </w:rPr>
        <w:br w:type="textWrapping"/>
      </w:r>
      <w:r>
        <w:rPr>
          <w:b/>
        </w:rPr>
        <w:t xml:space="preserve">Threat Impact: </w:t>
      </w:r>
      <w:r>
        <w:t>Significant security implications including data compromise, system disruption, and financial losses.</w:t>
      </w:r>
      <w:r>
        <w:rPr>
          <w:b/>
        </w:rPr>
        <w:br w:type="textWrapping"/>
      </w:r>
      <w:r>
        <w:rPr>
          <w:b/>
        </w:rPr>
        <w:t xml:space="preserve">Common Examples: </w:t>
      </w:r>
      <w:r>
        <w:t>SQL Slammer worm, WannaCry worm, Conficker worm</w:t>
      </w:r>
    </w:p>
    <w:p w14:paraId="2AADCE85">
      <w:pPr>
        <w:pStyle w:val="4"/>
      </w:pPr>
      <w:r>
        <w:t>4. Man-in-the-Middle Attacks</w:t>
      </w:r>
    </w:p>
    <w:p w14:paraId="7E3B0C4B">
      <w:r>
        <w:rPr>
          <w:b/>
        </w:rPr>
        <w:t xml:space="preserve">Description: </w:t>
      </w:r>
      <w:r>
        <w:t>Sophisticated attack vectors where malicious actors intercept and potentially modify communications between two legitimate parties without their knowledge. This enables data theft and communication manipulation.</w:t>
      </w:r>
      <w:r>
        <w:rPr>
          <w:b/>
        </w:rPr>
        <w:br w:type="textWrapping"/>
      </w:r>
      <w:r>
        <w:rPr>
          <w:b/>
        </w:rPr>
        <w:t xml:space="preserve">Threat Impact: </w:t>
      </w:r>
      <w:r>
        <w:t>Significant security implications including data compromise, system disruption, and financial losses.</w:t>
      </w:r>
      <w:r>
        <w:rPr>
          <w:b/>
        </w:rPr>
        <w:br w:type="textWrapping"/>
      </w:r>
      <w:r>
        <w:rPr>
          <w:b/>
        </w:rPr>
        <w:t xml:space="preserve">Common Examples: </w:t>
      </w:r>
      <w:r>
        <w:t>Wi-Fi eavesdropping, SSL stripping attacks, ARP poisoning</w:t>
      </w:r>
    </w:p>
    <w:p w14:paraId="0DD2C718">
      <w:pPr>
        <w:pStyle w:val="4"/>
      </w:pPr>
      <w:r>
        <w:t>5. Phishing Attacks</w:t>
      </w:r>
    </w:p>
    <w:p w14:paraId="1F86DC57">
      <w:r>
        <w:rPr>
          <w:b/>
        </w:rPr>
        <w:t xml:space="preserve">Description: </w:t>
      </w:r>
      <w:r>
        <w:t>Fraudulent social engineering attempts designed to obtain sensitive personal information by impersonating trustworthy entities through deceptive emails, messages, or websites.</w:t>
      </w:r>
      <w:r>
        <w:rPr>
          <w:b/>
        </w:rPr>
        <w:br w:type="textWrapping"/>
      </w:r>
      <w:r>
        <w:rPr>
          <w:b/>
        </w:rPr>
        <w:t xml:space="preserve">Threat Impact: </w:t>
      </w:r>
      <w:r>
        <w:t>Significant security implications including data compromise, system disruption, and financial losses.</w:t>
      </w:r>
      <w:r>
        <w:rPr>
          <w:b/>
        </w:rPr>
        <w:br w:type="textWrapping"/>
      </w:r>
      <w:r>
        <w:rPr>
          <w:b/>
        </w:rPr>
        <w:t xml:space="preserve">Common Examples: </w:t>
      </w:r>
      <w:r>
        <w:t>Spear phishing, Clone phishing, Whaling attacks</w:t>
      </w:r>
    </w:p>
    <w:p w14:paraId="6D61EB73">
      <w:pPr>
        <w:pStyle w:val="4"/>
      </w:pPr>
      <w:r>
        <w:t>6. Denial of Service (DoS) and Distributed DoS (DDoS)</w:t>
      </w:r>
    </w:p>
    <w:p w14:paraId="4C1DEF87">
      <w:r>
        <w:rPr>
          <w:b/>
        </w:rPr>
        <w:t xml:space="preserve">Description: </w:t>
      </w:r>
      <w:r>
        <w:t>Attack methodologies that overwhelm target servers or network infrastructure with excessive traffic volumes, rendering services unavailable to legitimate users.</w:t>
      </w:r>
      <w:r>
        <w:rPr>
          <w:b/>
        </w:rPr>
        <w:br w:type="textWrapping"/>
      </w:r>
      <w:r>
        <w:rPr>
          <w:b/>
        </w:rPr>
        <w:t xml:space="preserve">Threat Impact: </w:t>
      </w:r>
      <w:r>
        <w:t>Significant security implications including data compromise, system disruption, and financial losses.</w:t>
      </w:r>
      <w:r>
        <w:rPr>
          <w:b/>
        </w:rPr>
        <w:br w:type="textWrapping"/>
      </w:r>
      <w:r>
        <w:rPr>
          <w:b/>
        </w:rPr>
        <w:t xml:space="preserve">Common Examples: </w:t>
      </w:r>
      <w:r>
        <w:t>UDP flood attacks, SYN flood attacks, HTTP flood attacks</w:t>
      </w:r>
    </w:p>
    <w:p w14:paraId="58D0D671">
      <w:pPr>
        <w:pStyle w:val="4"/>
      </w:pPr>
      <w:r>
        <w:t>7. Insider Threats</w:t>
      </w:r>
    </w:p>
    <w:p w14:paraId="72F40881">
      <w:r>
        <w:rPr>
          <w:b/>
        </w:rPr>
        <w:t xml:space="preserve">Description: </w:t>
      </w:r>
      <w:r>
        <w:t>Security risks originating from individuals within the organization who have authorized access to systems and data, including both malicious insiders and negligent employees.</w:t>
      </w:r>
      <w:r>
        <w:rPr>
          <w:b/>
        </w:rPr>
        <w:br w:type="textWrapping"/>
      </w:r>
      <w:r>
        <w:rPr>
          <w:b/>
        </w:rPr>
        <w:t xml:space="preserve">Threat Impact: </w:t>
      </w:r>
      <w:r>
        <w:t>Significant security implications including data compromise, system disruption, and financial losses.</w:t>
      </w:r>
      <w:r>
        <w:rPr>
          <w:b/>
        </w:rPr>
        <w:br w:type="textWrapping"/>
      </w:r>
      <w:r>
        <w:rPr>
          <w:b/>
        </w:rPr>
        <w:t xml:space="preserve">Common Examples: </w:t>
      </w:r>
      <w:r>
        <w:t>Data exfiltration, Sabotage, Accidental data exposure</w:t>
      </w:r>
    </w:p>
    <w:p w14:paraId="07FBD4D5">
      <w:pPr>
        <w:pStyle w:val="4"/>
      </w:pPr>
      <w:r>
        <w:t>8. Ransomware</w:t>
      </w:r>
    </w:p>
    <w:p w14:paraId="24D533FB">
      <w:r>
        <w:rPr>
          <w:b/>
        </w:rPr>
        <w:t xml:space="preserve">Description: </w:t>
      </w:r>
      <w:r>
        <w:t>Advanced malware that encrypts victim data and systems, demanding monetary payment for decryption keys and system restoration.</w:t>
      </w:r>
      <w:r>
        <w:rPr>
          <w:b/>
        </w:rPr>
        <w:br w:type="textWrapping"/>
      </w:r>
      <w:r>
        <w:rPr>
          <w:b/>
        </w:rPr>
        <w:t xml:space="preserve">Threat Impact: </w:t>
      </w:r>
      <w:r>
        <w:t>Significant security implications including data compromise, system disruption, and financial losses.</w:t>
      </w:r>
      <w:r>
        <w:rPr>
          <w:b/>
        </w:rPr>
        <w:br w:type="textWrapping"/>
      </w:r>
      <w:r>
        <w:rPr>
          <w:b/>
        </w:rPr>
        <w:t xml:space="preserve">Common Examples: </w:t>
      </w:r>
      <w:r>
        <w:t>WannaCry, Locky, Ryuk, Maze ransomware</w:t>
      </w:r>
    </w:p>
    <w:p w14:paraId="7EEFF5E6">
      <w:pPr>
        <w:pStyle w:val="4"/>
      </w:pPr>
      <w:r>
        <w:t>9. Spyware</w:t>
      </w:r>
    </w:p>
    <w:p w14:paraId="1150AD3E">
      <w:r>
        <w:rPr>
          <w:b/>
        </w:rPr>
        <w:t xml:space="preserve">Description: </w:t>
      </w:r>
      <w:r>
        <w:t>Covert software applications that secretly monitor user activities, capture sensitive information, and transmit collected data to remote attackers without user consent.</w:t>
      </w:r>
      <w:r>
        <w:rPr>
          <w:b/>
        </w:rPr>
        <w:br w:type="textWrapping"/>
      </w:r>
      <w:r>
        <w:rPr>
          <w:b/>
        </w:rPr>
        <w:t xml:space="preserve">Threat Impact: </w:t>
      </w:r>
      <w:r>
        <w:t>Significant security implications including data compromise, system disruption, and financial losses.</w:t>
      </w:r>
      <w:r>
        <w:rPr>
          <w:b/>
        </w:rPr>
        <w:br w:type="textWrapping"/>
      </w:r>
      <w:r>
        <w:rPr>
          <w:b/>
        </w:rPr>
        <w:t xml:space="preserve">Common Examples: </w:t>
      </w:r>
      <w:r>
        <w:t>Keyloggers, Screen capture tools, Banking trojans</w:t>
      </w:r>
    </w:p>
    <w:p w14:paraId="448E9E3E">
      <w:pPr>
        <w:pStyle w:val="4"/>
      </w:pPr>
      <w:r>
        <w:t>10. Adware</w:t>
      </w:r>
    </w:p>
    <w:p w14:paraId="5D7DF0C8">
      <w:r>
        <w:rPr>
          <w:b/>
        </w:rPr>
        <w:t xml:space="preserve">Description: </w:t>
      </w:r>
      <w:r>
        <w:t>Potentially unwanted programs that display intrusive advertisements, track user browsing behavior, and may compromise user privacy through data collection.</w:t>
      </w:r>
      <w:r>
        <w:rPr>
          <w:b/>
        </w:rPr>
        <w:br w:type="textWrapping"/>
      </w:r>
      <w:r>
        <w:rPr>
          <w:b/>
        </w:rPr>
        <w:t xml:space="preserve">Threat Impact: </w:t>
      </w:r>
      <w:r>
        <w:t>Significant security implications including data compromise, system disruption, and financial losses.</w:t>
      </w:r>
      <w:r>
        <w:rPr>
          <w:b/>
        </w:rPr>
        <w:br w:type="textWrapping"/>
      </w:r>
      <w:r>
        <w:rPr>
          <w:b/>
        </w:rPr>
        <w:t xml:space="preserve">Common Examples: </w:t>
      </w:r>
      <w:r>
        <w:t>Browser hijackers, Pop-up generators, Tracking cookies</w:t>
      </w:r>
    </w:p>
    <w:p w14:paraId="1A892616">
      <w:pPr>
        <w:pStyle w:val="3"/>
      </w:pPr>
      <w:r>
        <w:t>Fundamental Security Concepts and Technologies</w:t>
      </w:r>
    </w:p>
    <w:p w14:paraId="006D67D8">
      <w:pPr>
        <w:pStyle w:val="4"/>
      </w:pPr>
      <w:r>
        <w:t>Firewalls</w:t>
      </w:r>
    </w:p>
    <w:p w14:paraId="573BCB55">
      <w:r>
        <w:rPr>
          <w:b/>
        </w:rPr>
        <w:t xml:space="preserve">Comprehensive Definition: </w:t>
      </w:r>
      <w:r>
        <w:t>Firewalls represent critical security infrastructure components that can be implemented as hardware appliances or software applications. They monitor, filter, and control network traffic flow based on predetermined security policies and rules.</w:t>
      </w:r>
      <w:r>
        <w:rPr>
          <w:b/>
        </w:rPr>
        <w:br w:type="textWrapping"/>
      </w:r>
      <w:r>
        <w:rPr>
          <w:b/>
        </w:rPr>
        <w:br w:type="textWrapping"/>
      </w:r>
      <w:r>
        <w:rPr>
          <w:b/>
        </w:rPr>
        <w:t xml:space="preserve">Types and Technologies: </w:t>
      </w:r>
      <w:r>
        <w:t>Packet-filtering firewalls, Stateful inspection firewalls, Next-generation firewalls (NGFW), Application layer firewalls</w:t>
      </w:r>
      <w:r>
        <w:rPr>
          <w:b/>
        </w:rPr>
        <w:br w:type="textWrapping"/>
      </w:r>
      <w:r>
        <w:rPr>
          <w:b/>
        </w:rPr>
        <w:br w:type="textWrapping"/>
      </w:r>
      <w:r>
        <w:rPr>
          <w:b/>
        </w:rPr>
        <w:t xml:space="preserve">Practical Applications: </w:t>
      </w:r>
      <w:r>
        <w:t>Preventing unauthorized network access, Blocking malicious IP addresses, Controlling application-specific traffic</w:t>
      </w:r>
    </w:p>
    <w:p w14:paraId="5CCAF692">
      <w:pPr>
        <w:pStyle w:val="4"/>
      </w:pPr>
      <w:r>
        <w:t>Encryption</w:t>
      </w:r>
    </w:p>
    <w:p w14:paraId="4C68537F">
      <w:r>
        <w:rPr>
          <w:b/>
        </w:rPr>
        <w:t xml:space="preserve">Comprehensive Definition: </w:t>
      </w:r>
      <w:r>
        <w:t>Encryption technology converts readable data into encoded ciphertext format, ensuring that only authorized parties with appropriate decryption keys can access the original information.</w:t>
      </w:r>
      <w:r>
        <w:rPr>
          <w:b/>
        </w:rPr>
        <w:br w:type="textWrapping"/>
      </w:r>
      <w:r>
        <w:rPr>
          <w:b/>
        </w:rPr>
        <w:br w:type="textWrapping"/>
      </w:r>
      <w:r>
        <w:rPr>
          <w:b/>
        </w:rPr>
        <w:t xml:space="preserve">Types and Technologies: </w:t>
      </w:r>
      <w:r>
        <w:t>Symmetric encryption (AES, DES), Asymmetric encryption (RSA, ECC), Hashing algorithms (SHA-256, MD5)</w:t>
      </w:r>
      <w:r>
        <w:rPr>
          <w:b/>
        </w:rPr>
        <w:br w:type="textWrapping"/>
      </w:r>
      <w:r>
        <w:rPr>
          <w:b/>
        </w:rPr>
        <w:br w:type="textWrapping"/>
      </w:r>
      <w:r>
        <w:rPr>
          <w:b/>
        </w:rPr>
        <w:t xml:space="preserve">Practical Applications: </w:t>
      </w:r>
      <w:r>
        <w:t>HTTPS protocol implementation, VPN tunneling, Secure email communications</w:t>
      </w:r>
    </w:p>
    <w:p w14:paraId="00B72D93">
      <w:pPr>
        <w:pStyle w:val="4"/>
      </w:pPr>
      <w:r>
        <w:t>Secure Network Configuration</w:t>
      </w:r>
    </w:p>
    <w:p w14:paraId="46070C32">
      <w:r>
        <w:rPr>
          <w:b/>
        </w:rPr>
        <w:t xml:space="preserve">Comprehensive Definition: </w:t>
      </w:r>
      <w:r>
        <w:t>Comprehensive approach to establishing and maintaining network systems with optimal security postures through systematic configuration management and vulnerability reduction.</w:t>
      </w:r>
      <w:r>
        <w:rPr>
          <w:b/>
        </w:rPr>
        <w:br w:type="textWrapping"/>
      </w:r>
      <w:r>
        <w:rPr>
          <w:b/>
        </w:rPr>
        <w:br w:type="textWrapping"/>
      </w:r>
      <w:r>
        <w:rPr>
          <w:b/>
        </w:rPr>
        <w:t xml:space="preserve">Types and Technologies: </w:t>
      </w:r>
      <w:r>
        <w:t>Port management, Access control implementation, Regular security updates, Protocol hardening</w:t>
      </w:r>
      <w:r>
        <w:rPr>
          <w:b/>
        </w:rPr>
        <w:br w:type="textWrapping"/>
      </w:r>
      <w:r>
        <w:rPr>
          <w:b/>
        </w:rPr>
        <w:br w:type="textWrapping"/>
      </w:r>
      <w:r>
        <w:rPr>
          <w:b/>
        </w:rPr>
        <w:t xml:space="preserve">Practical Applications: </w:t>
      </w:r>
      <w:r>
        <w:t>Router security configuration, Switch port security, Wireless network hardening</w:t>
      </w:r>
    </w:p>
    <w:p w14:paraId="1FFB175A">
      <w:pPr>
        <w:pStyle w:val="2"/>
      </w:pPr>
      <w:r>
        <w:t>3. Detailed Practical Implementation and Configuration</w:t>
      </w:r>
    </w:p>
    <w:p w14:paraId="5A76E996">
      <w:pPr>
        <w:pStyle w:val="3"/>
      </w:pPr>
      <w:r>
        <w:t>3.1 Virtual Network Laboratory Setup</w:t>
      </w:r>
    </w:p>
    <w:p w14:paraId="3F210DF0">
      <w:r>
        <w:br w:type="textWrapping"/>
      </w:r>
      <w:r>
        <w:t>The practical implementation phase involved creating a comprehensive virtual network laboratory environment using Oracle VM VirtualBox. This sophisticated setup included:</w:t>
      </w:r>
      <w:r>
        <w:br w:type="textWrapping"/>
      </w:r>
      <w:r>
        <w:br w:type="textWrapping"/>
      </w:r>
      <w:r>
        <w:t>• Configuration of host-only network adapters to create isolated network environments</w:t>
      </w:r>
      <w:r>
        <w:br w:type="textWrapping"/>
      </w:r>
      <w:r>
        <w:t>• Implementation of Dynamic Host Configuration Protocol (DHCP) services for automatic IP address assignment</w:t>
      </w:r>
      <w:r>
        <w:br w:type="textWrapping"/>
      </w:r>
      <w:r>
        <w:t>• Deployment of multiple virtual machines including Ubuntu Linux and Kali Linux distributions</w:t>
      </w:r>
      <w:r>
        <w:br w:type="textWrapping"/>
      </w:r>
      <w:r>
        <w:t>• Establishment of secure communication channels between virtual machines within the same subnet</w:t>
      </w:r>
      <w:r>
        <w:br w:type="textWrapping"/>
      </w:r>
      <w:r>
        <w:t>• Comprehensive testing and verification of network connectivity using various diagnostic tools</w:t>
      </w:r>
      <w:r>
        <w:br w:type="textWrapping"/>
      </w:r>
      <w:r>
        <w:br w:type="textWrapping"/>
      </w:r>
      <w:r>
        <w:t>The virtual laboratory environment provided an excellent platform for hands-on learning without compromising production network security. This setup allowed for safe experimentation with security tools and techniques while maintaining complete control over the network environment.</w:t>
      </w:r>
      <w:r>
        <w:br w:type="textWrapping"/>
      </w:r>
    </w:p>
    <w:p w14:paraId="5ED61F0F"/>
    <w:p w14:paraId="026DC16F">
      <w:r>
        <w:t>[VirtualBox Host-Only Network Adapter Configuration Screenshot]</w:t>
      </w:r>
    </w:p>
    <w:p w14:paraId="621511FD">
      <w:pPr>
        <w:pStyle w:val="3"/>
      </w:pPr>
      <w:r>
        <w:t>3.2 Advanced Firewall Configuration and Management</w:t>
      </w:r>
    </w:p>
    <w:p w14:paraId="00EE17A7">
      <w:r>
        <w:br w:type="textWrapping"/>
      </w:r>
      <w:r>
        <w:t>Windows Defender Firewall was configured and enhanced with advanced security features including:</w:t>
      </w:r>
      <w:r>
        <w:br w:type="textWrapping"/>
      </w:r>
      <w:r>
        <w:br w:type="textWrapping"/>
      </w:r>
      <w:r>
        <w:t>• Implementation of automated malicious IP blocking systems using custom scripts</w:t>
      </w:r>
      <w:r>
        <w:br w:type="textWrapping"/>
      </w:r>
      <w:r>
        <w:t>• Integration with threat intelligence feeds from sources such as abuse.ch and URLhaus</w:t>
      </w:r>
      <w:r>
        <w:br w:type="textWrapping"/>
      </w:r>
      <w:r>
        <w:t>• Development of dynamic blacklist management systems for real-time threat mitigation</w:t>
      </w:r>
      <w:r>
        <w:br w:type="textWrapping"/>
      </w:r>
      <w:r>
        <w:t>• Configuration of custom firewall rules for specific applications and services</w:t>
      </w:r>
      <w:r>
        <w:br w:type="textWrapping"/>
      </w:r>
      <w:r>
        <w:t>• Implementation of logging and monitoring capabilities for security event tracking</w:t>
      </w:r>
      <w:r>
        <w:br w:type="textWrapping"/>
      </w:r>
    </w:p>
    <w:p w14:paraId="16538B1A"/>
    <w:p w14:paraId="7F0259C8">
      <w:r>
        <w:t>[Professional Windows Defender Firewall Interface Example]</w:t>
      </w:r>
    </w:p>
    <w:p w14:paraId="4EC17F5B">
      <w:pPr>
        <w:pStyle w:val="4"/>
      </w:pPr>
      <w:r>
        <w:t>Actual Implementation Results:</w:t>
      </w:r>
    </w:p>
    <w:p w14:paraId="7B3BF092">
      <w:r>
        <w:t>Below is the actual Windows Defender Firewall configuration that was implemented during the internship, showing the successful setup of private and public network security policies:</w:t>
      </w:r>
    </w:p>
    <w:p w14:paraId="3B887E81"/>
    <w:p w14:paraId="43AC3D3F">
      <w:r>
        <w:t>[MY WINDOWS DEFENDER FIREWALL CONFIGURATION - Personal Screenshot]</w:t>
      </w:r>
    </w:p>
    <w:p w14:paraId="488E9FF0">
      <w:r>
        <w:br w:type="textWrapping"/>
      </w:r>
      <w:r>
        <w:t>The automation scripts developed during this phase significantly improved the firewall's effectiveness by ensuring that threat intelligence was continuously updated and applied to network security policies. This proactive approach to firewall management demonstrates the importance of automation in modern cybersecurity practices.</w:t>
      </w:r>
      <w:r>
        <w:br w:type="textWrapping"/>
      </w:r>
    </w:p>
    <w:p w14:paraId="632D7E70">
      <w:pPr>
        <w:pStyle w:val="3"/>
      </w:pPr>
      <w:r>
        <w:t>3.3 Network Traffic Analysis Using Wireshark</w:t>
      </w:r>
    </w:p>
    <w:p w14:paraId="41D543B3">
      <w:r>
        <w:br w:type="textWrapping"/>
      </w:r>
      <w:r>
        <w:t>Comprehensive network traffic analysis was conducted using Wireshark, including:</w:t>
      </w:r>
      <w:r>
        <w:br w:type="textWrapping"/>
      </w:r>
      <w:r>
        <w:br w:type="textWrapping"/>
      </w:r>
      <w:r>
        <w:t>• Detailed packet capture and analysis across multiple network interfaces</w:t>
      </w:r>
      <w:r>
        <w:br w:type="textWrapping"/>
      </w:r>
      <w:r>
        <w:t>• Protocol identification and analysis including HTTP, HTTPS, DNS, FTP, SMTP, and custom protocols</w:t>
      </w:r>
      <w:r>
        <w:br w:type="textWrapping"/>
      </w:r>
      <w:r>
        <w:t>• Security analysis of network communications to identify potential vulnerabilities</w:t>
      </w:r>
      <w:r>
        <w:br w:type="textWrapping"/>
      </w:r>
      <w:r>
        <w:t>• Performance analysis to identify network bottlenecks and optimization opportunities</w:t>
      </w:r>
      <w:r>
        <w:br w:type="textWrapping"/>
      </w:r>
      <w:r>
        <w:t>• Creation of custom filters and analysis rules for specific security monitoring requirements</w:t>
      </w:r>
      <w:r>
        <w:br w:type="textWrapping"/>
      </w:r>
    </w:p>
    <w:p w14:paraId="645A28B6"/>
    <w:p w14:paraId="104E9676">
      <w:r>
        <w:t>[Professional Wireshark ARP Traffic Analysis Example]</w:t>
      </w:r>
    </w:p>
    <w:p w14:paraId="06866CD5"/>
    <w:p w14:paraId="72342FBE">
      <w:r>
        <w:t>[Professional Wireshark DNS Query Analysis Example]</w:t>
      </w:r>
    </w:p>
    <w:p w14:paraId="7410F17D">
      <w:pPr>
        <w:pStyle w:val="4"/>
      </w:pPr>
      <w:r>
        <w:t>Personal Network Analysis Results:</w:t>
      </w:r>
    </w:p>
    <w:p w14:paraId="6283CCAF">
      <w:r>
        <w:t>The following screenshot shows the actual network monitoring and DNS analysis performed during the internship using network monitoring tools:</w:t>
      </w:r>
    </w:p>
    <w:p w14:paraId="3022395A"/>
    <w:p w14:paraId="450ED641">
      <w:r>
        <w:t>[MY NETWORK MONITORING RESULTS - Personal Screenshot]</w:t>
      </w:r>
    </w:p>
    <w:p w14:paraId="3C61D3DA">
      <w:r>
        <w:br w:type="textWrapping"/>
      </w:r>
      <w:r>
        <w:t>The Wireshark analysis provided valuable insights into network communication patterns and helped identify potential security issues that might not be visible through other monitoring tools. This hands-on experience with network analysis tools is essential for any cybersecurity professional.</w:t>
      </w:r>
      <w:r>
        <w:br w:type="textWrapping"/>
      </w:r>
    </w:p>
    <w:p w14:paraId="57C81E42">
      <w:pPr>
        <w:pStyle w:val="2"/>
      </w:pPr>
      <w:r>
        <w:t>4. Tools, Technologies, and Methodologies Utilized</w:t>
      </w:r>
    </w:p>
    <w:p w14:paraId="77FCBF96">
      <w:r>
        <w:br w:type="textWrapping"/>
      </w:r>
      <w:r>
        <w:t>Primary Tools and Technologies:</w:t>
      </w:r>
      <w:r>
        <w:br w:type="textWrapping"/>
      </w:r>
      <w:r>
        <w:t>• Windows Defender Firewall - Advanced configuration and rule management</w:t>
      </w:r>
      <w:r>
        <w:br w:type="textWrapping"/>
      </w:r>
      <w:r>
        <w:t>• Wireshark Network Protocol Analyzer - Comprehensive traffic analysis and monitoring</w:t>
      </w:r>
      <w:r>
        <w:br w:type="textWrapping"/>
      </w:r>
      <w:r>
        <w:t>• Oracle VM VirtualBox - Virtual laboratory environment creation and management</w:t>
      </w:r>
      <w:r>
        <w:br w:type="textWrapping"/>
      </w:r>
      <w:r>
        <w:t>• Ubuntu Linux - Network security testing and analysis platform</w:t>
      </w:r>
      <w:r>
        <w:br w:type="textWrapping"/>
      </w:r>
      <w:r>
        <w:t>• Kali Linux - Penetration testing and security assessment toolkit</w:t>
      </w:r>
      <w:r>
        <w:br w:type="textWrapping"/>
      </w:r>
      <w:r>
        <w:t>• Custom Python Scripts - Automation of security tasks and threat intelligence integration</w:t>
      </w:r>
      <w:r>
        <w:br w:type="textWrapping"/>
      </w:r>
      <w:r>
        <w:t>• Command Line Interfaces - Advanced system administration and configuration</w:t>
      </w:r>
      <w:r>
        <w:br w:type="textWrapping"/>
      </w:r>
      <w:r>
        <w:br w:type="textWrapping"/>
      </w:r>
      <w:r>
        <w:t>Methodologies Applied:</w:t>
      </w:r>
      <w:r>
        <w:br w:type="textWrapping"/>
      </w:r>
      <w:r>
        <w:t>• Defense in Depth - Multiple layers of security controls implementation</w:t>
      </w:r>
      <w:r>
        <w:br w:type="textWrapping"/>
      </w:r>
      <w:r>
        <w:t>• Risk Assessment - Systematic evaluation of network vulnerabilities and threats</w:t>
      </w:r>
      <w:r>
        <w:br w:type="textWrapping"/>
      </w:r>
      <w:r>
        <w:t>• Incident Response - Preparation and planning for security event management</w:t>
      </w:r>
      <w:r>
        <w:br w:type="textWrapping"/>
      </w:r>
      <w:r>
        <w:t>• Continuous Monitoring - Real-time network security monitoring and analysis</w:t>
      </w:r>
      <w:r>
        <w:br w:type="textWrapping"/>
      </w:r>
      <w:r>
        <w:t>• Security by Design - Integration of security controls into network architecture</w:t>
      </w:r>
      <w:r>
        <w:br w:type="textWrapping"/>
      </w:r>
    </w:p>
    <w:p w14:paraId="105E509A">
      <w:pPr>
        <w:pStyle w:val="2"/>
      </w:pPr>
      <w:r>
        <w:t>5. Challenges Encountered and Resolution Strategies</w:t>
      </w:r>
    </w:p>
    <w:p w14:paraId="0907E307">
      <w:r>
        <w:br w:type="textWrapping"/>
      </w:r>
      <w:r>
        <w:t>Challenge 1: Windows Defender Firewall Configuration Complexity</w:t>
      </w:r>
      <w:r>
        <w:br w:type="textWrapping"/>
      </w:r>
      <w:r>
        <w:t xml:space="preserve">The initial configuration of Windows Defender Firewall presented significant challenges due to the complexity of the interface and the numerous configuration options available. </w:t>
      </w:r>
      <w:r>
        <w:br w:type="textWrapping"/>
      </w:r>
      <w:r>
        <w:br w:type="textWrapping"/>
      </w:r>
      <w:r>
        <w:t>Resolution Strategy: Utilized comprehensive online tutorials and documentation to understand the firewall's architecture and configuration methodology. Systematic exploration of the Control Panel interface led to successful firewall activation and configuration. The learning process involved understanding both inbound and outbound rule creation, port management, and application-specific security policies.</w:t>
      </w:r>
      <w:r>
        <w:br w:type="textWrapping"/>
      </w:r>
      <w:r>
        <w:br w:type="textWrapping"/>
      </w:r>
      <w:r>
        <w:t>Challenge 2: Wireshark Network Interface Configuration</w:t>
      </w:r>
      <w:r>
        <w:br w:type="textWrapping"/>
      </w:r>
      <w:r>
        <w:t>Setting up Wireshark for effective network monitoring required understanding of network interface selection, protocol configuration, and filter creation for meaningful traffic analysis.</w:t>
      </w:r>
      <w:r>
        <w:br w:type="textWrapping"/>
      </w:r>
      <w:r>
        <w:br w:type="textWrapping"/>
      </w:r>
      <w:r>
        <w:t>Resolution Strategy: Leveraged online educational resources and hands-on experimentation to master Wireshark configuration. Learned to identify appropriate network interfaces (eth0 for the virtual environment), configure capture filters for specific traffic types, and create display filters for focused analysis. This process involved understanding networking fundamentals and protocol behaviors.</w:t>
      </w:r>
      <w:r>
        <w:br w:type="textWrapping"/>
      </w:r>
      <w:r>
        <w:br w:type="textWrapping"/>
      </w:r>
      <w:r>
        <w:t>Challenge 3: Virtual Network Connectivity Issues</w:t>
      </w:r>
      <w:r>
        <w:br w:type="textWrapping"/>
      </w:r>
      <w:r>
        <w:t>Establishing reliable communication between virtual machines in the laboratory environment presented challenges related to network adapter configuration and IP address management.</w:t>
      </w:r>
      <w:r>
        <w:br w:type="textWrapping"/>
      </w:r>
      <w:r>
        <w:br w:type="textWrapping"/>
      </w:r>
      <w:r>
        <w:t>Resolution Strategy: Systematic troubleshooting approach involving network adapter reconfiguration, DHCP service verification, and connectivity testing using various network diagnostic tools. This process enhanced understanding of virtualized networking concepts and network troubleshooting methodologies.</w:t>
      </w:r>
      <w:r>
        <w:br w:type="textWrapping"/>
      </w:r>
      <w:r>
        <w:br w:type="textWrapping"/>
      </w:r>
      <w:r>
        <w:t>Challenge 4: Script Development for Automated Threat Intelligence</w:t>
      </w:r>
      <w:r>
        <w:br w:type="textWrapping"/>
      </w:r>
      <w:r>
        <w:t>Creating effective automation scripts for firewall rule management required programming knowledge and understanding of threat intelligence feed formats.</w:t>
      </w:r>
      <w:r>
        <w:br w:type="textWrapping"/>
      </w:r>
      <w:r>
        <w:br w:type="textWrapping"/>
      </w:r>
      <w:r>
        <w:t>Resolution Strategy: Developed programming skills through online resources and practical experimentation. Created robust scripts that could parse threat intelligence feeds, filter relevant data, and automatically update firewall rules. This process involved learning about API integration, data parsing, and error handling in automation scripts.</w:t>
      </w:r>
      <w:r>
        <w:br w:type="textWrapping"/>
      </w:r>
    </w:p>
    <w:p w14:paraId="2493C1C0">
      <w:pPr>
        <w:pStyle w:val="2"/>
      </w:pPr>
      <w:r>
        <w:t>6. Comprehensive Results and Measurable Outcomes</w:t>
      </w:r>
    </w:p>
    <w:p w14:paraId="102DB198">
      <w:r>
        <w:br w:type="textWrapping"/>
      </w:r>
      <w:r>
        <w:t>Technical Achievements:</w:t>
      </w:r>
      <w:r>
        <w:br w:type="textWrapping"/>
      </w:r>
      <w:r>
        <w:t>• Successfully implemented and configured Windows Defender Firewall with advanced security policies</w:t>
      </w:r>
      <w:r>
        <w:br w:type="textWrapping"/>
      </w:r>
      <w:r>
        <w:t>• Deployed comprehensive network monitoring capabilities using Wireshark for real-time traffic analysis</w:t>
      </w:r>
      <w:r>
        <w:br w:type="textWrapping"/>
      </w:r>
      <w:r>
        <w:t>• Created functional virtual laboratory environment supporting multiple operating systems and network configurations</w:t>
      </w:r>
      <w:r>
        <w:br w:type="textWrapping"/>
      </w:r>
      <w:r>
        <w:t>• Developed automation scripts for dynamic threat intelligence integration and firewall rule management</w:t>
      </w:r>
      <w:r>
        <w:br w:type="textWrapping"/>
      </w:r>
      <w:r>
        <w:t>• Established secure network communication protocols and monitoring procedures</w:t>
      </w:r>
      <w:r>
        <w:br w:type="textWrapping"/>
      </w:r>
      <w:r>
        <w:br w:type="textWrapping"/>
      </w:r>
      <w:r>
        <w:t>Knowledge and Skill Development:</w:t>
      </w:r>
      <w:r>
        <w:br w:type="textWrapping"/>
      </w:r>
      <w:r>
        <w:t>• Advanced understanding of network security principles and threat landscape analysis</w:t>
      </w:r>
      <w:r>
        <w:br w:type="textWrapping"/>
      </w:r>
      <w:r>
        <w:t>• Practical experience with enterprise-grade security tools and technologies</w:t>
      </w:r>
      <w:r>
        <w:br w:type="textWrapping"/>
      </w:r>
      <w:r>
        <w:t>• Development of automation skills for security task management and threat response</w:t>
      </w:r>
      <w:r>
        <w:br w:type="textWrapping"/>
      </w:r>
      <w:r>
        <w:t>• Enhanced problem-solving capabilities through hands-on challenge resolution</w:t>
      </w:r>
      <w:r>
        <w:br w:type="textWrapping"/>
      </w:r>
      <w:r>
        <w:t>• Improved understanding of network protocols, traffic analysis, and security monitoring</w:t>
      </w:r>
      <w:r>
        <w:br w:type="textWrapping"/>
      </w:r>
      <w:r>
        <w:br w:type="textWrapping"/>
      </w:r>
      <w:r>
        <w:t>Professional Growth Outcomes:</w:t>
      </w:r>
      <w:r>
        <w:br w:type="textWrapping"/>
      </w:r>
      <w:r>
        <w:t>• Increased confidence in handling complex cybersecurity challenges and scenarios</w:t>
      </w:r>
      <w:r>
        <w:br w:type="textWrapping"/>
      </w:r>
      <w:r>
        <w:t>• Development of systematic approaches to security problem-solving and analysis</w:t>
      </w:r>
      <w:r>
        <w:br w:type="textWrapping"/>
      </w:r>
      <w:r>
        <w:t>• Enhanced technical communication skills through documentation and reporting</w:t>
      </w:r>
      <w:r>
        <w:br w:type="textWrapping"/>
      </w:r>
      <w:r>
        <w:t>• Improved understanding of industry best practices and security standards</w:t>
      </w:r>
      <w:r>
        <w:br w:type="textWrapping"/>
      </w:r>
      <w:r>
        <w:t>• Stronger foundation for advanced cybersecurity education and career development</w:t>
      </w:r>
      <w:r>
        <w:br w:type="textWrapping"/>
      </w:r>
      <w:r>
        <w:br w:type="textWrapping"/>
      </w:r>
      <w:r>
        <w:t>Practical Implementation Results:</w:t>
      </w:r>
      <w:r>
        <w:br w:type="textWrapping"/>
      </w:r>
      <w:r>
        <w:t>• Successful deployment of multilayered network security architecture</w:t>
      </w:r>
      <w:r>
        <w:br w:type="textWrapping"/>
      </w:r>
      <w:r>
        <w:t>• Implementation of proactive threat monitoring and response capabilities</w:t>
      </w:r>
      <w:r>
        <w:br w:type="textWrapping"/>
      </w:r>
      <w:r>
        <w:t>• Creation of comprehensive documentation and procedural guidelines</w:t>
      </w:r>
      <w:r>
        <w:br w:type="textWrapping"/>
      </w:r>
      <w:r>
        <w:t>• Development of reusable automation tools and scripts for future security operations</w:t>
      </w:r>
      <w:r>
        <w:br w:type="textWrapping"/>
      </w:r>
      <w:r>
        <w:t>• Establishment of effective security monitoring and incident response procedures</w:t>
      </w:r>
      <w:r>
        <w:br w:type="textWrapping"/>
      </w:r>
    </w:p>
    <w:p w14:paraId="04D7C60C">
      <w:pPr>
        <w:pStyle w:val="2"/>
      </w:pPr>
      <w:r>
        <w:t>7. Key Learning Outcomes and Professional Development Impact</w:t>
      </w:r>
    </w:p>
    <w:p w14:paraId="10F69A8B">
      <w:r>
        <w:br w:type="textWrapping"/>
      </w:r>
      <w:r>
        <w:t>Technical Competency Development:</w:t>
      </w:r>
      <w:r>
        <w:br w:type="textWrapping"/>
      </w:r>
      <w:r>
        <w:t>This internship experience has significantly enhanced my technical capabilities in multiple areas of cybersecurity. The hands-on experience with network security tools has provided practical skills that complement academic learning and prepare me for real-world security challenges. The comprehensive exposure to different types of security threats and mitigation strategies has broadened my understanding of the cybersecurity landscape.</w:t>
      </w:r>
      <w:r>
        <w:br w:type="textWrapping"/>
      </w:r>
      <w:r>
        <w:br w:type="textWrapping"/>
      </w:r>
      <w:r>
        <w:t>Critical Thinking and Problem-Solving Enhancement:</w:t>
      </w:r>
      <w:r>
        <w:br w:type="textWrapping"/>
      </w:r>
      <w:r>
        <w:t>The various challenges encountered during the internship have strengthened my analytical and problem-solving abilities. Each technical obstacle required systematic analysis, research, and creative solution development. This process has enhanced my ability to approach complex security problems with confidence and methodology.</w:t>
      </w:r>
      <w:r>
        <w:br w:type="textWrapping"/>
      </w:r>
      <w:r>
        <w:br w:type="textWrapping"/>
      </w:r>
      <w:r>
        <w:t>Industry Awareness and Best Practices:</w:t>
      </w:r>
      <w:r>
        <w:br w:type="textWrapping"/>
      </w:r>
      <w:r>
        <w:t>The internship provided valuable insights into industry-standard practices, tools, and methodologies used in professional cybersecurity environments. Understanding the practical application of security concepts in real-world scenarios has provided context for academic learning and future career development.</w:t>
      </w:r>
      <w:r>
        <w:br w:type="textWrapping"/>
      </w:r>
      <w:r>
        <w:br w:type="textWrapping"/>
      </w:r>
      <w:r>
        <w:t>Communication and Documentation Skills:</w:t>
      </w:r>
      <w:r>
        <w:br w:type="textWrapping"/>
      </w:r>
      <w:r>
        <w:t>The requirement to document procedures, create reports, and explain technical concepts has improved my professional communication skills. The ability to effectively communicate complex security concepts is essential for cybersecurity professionals and has been significantly enhanced through this experience.</w:t>
      </w:r>
      <w:r>
        <w:br w:type="textWrapping"/>
      </w:r>
      <w:r>
        <w:br w:type="textWrapping"/>
      </w:r>
      <w:r>
        <w:t>Career Preparation and Future Planning:</w:t>
      </w:r>
      <w:r>
        <w:br w:type="textWrapping"/>
      </w:r>
      <w:r>
        <w:t>This internship experience has provided clarity regarding career goals and professional development paths in cybersecurity. The exposure to different aspects of network security has helped identify areas of particular interest and potential specialization for future study and career development.</w:t>
      </w:r>
      <w:r>
        <w:br w:type="textWrapping"/>
      </w:r>
    </w:p>
    <w:p w14:paraId="4BB6EA3B">
      <w:pPr>
        <w:pStyle w:val="2"/>
      </w:pPr>
      <w:r>
        <w:t>8. Recommendations for Program Enhancement</w:t>
      </w:r>
    </w:p>
    <w:p w14:paraId="0F496916">
      <w:r>
        <w:br w:type="textWrapping"/>
      </w:r>
      <w:r>
        <w:t>Enhanced Practical Laboratory Resources:</w:t>
      </w:r>
      <w:r>
        <w:br w:type="textWrapping"/>
      </w:r>
      <w:r>
        <w:t>Future internship programs would benefit from expanded virtual laboratory environments with more diverse network configurations and security scenarios. This would provide interns with broader exposure to different network architectures and security challenges.</w:t>
      </w:r>
      <w:r>
        <w:br w:type="textWrapping"/>
      </w:r>
      <w:r>
        <w:br w:type="textWrapping"/>
      </w:r>
      <w:r>
        <w:t>Advanced Tool Integration:</w:t>
      </w:r>
      <w:r>
        <w:br w:type="textWrapping"/>
      </w:r>
      <w:r>
        <w:t>Incorporation of additional industry-standard security tools and platforms would enhance the practical learning experience. Tools such as Nessus for vulnerability scanning, Metasploit for penetration testing, and SIEM platforms for security information management would provide more comprehensive cybersecurity exposure.</w:t>
      </w:r>
      <w:r>
        <w:br w:type="textWrapping"/>
      </w:r>
      <w:r>
        <w:br w:type="textWrapping"/>
      </w:r>
      <w:r>
        <w:t>Industry Mentorship Programs:</w:t>
      </w:r>
      <w:r>
        <w:br w:type="textWrapping"/>
      </w:r>
      <w:r>
        <w:t>Pairing interns with experienced cybersecurity professionals could provide valuable guidance, career advice, and real-world perspective on cybersecurity challenges and opportunities. Regular mentorship sessions would enhance the overall learning experience.</w:t>
      </w:r>
      <w:r>
        <w:br w:type="textWrapping"/>
      </w:r>
      <w:r>
        <w:br w:type="textWrapping"/>
      </w:r>
      <w:r>
        <w:t>Structured Project-Based Learning:</w:t>
      </w:r>
      <w:r>
        <w:br w:type="textWrapping"/>
      </w:r>
      <w:r>
        <w:t>Implementation of comprehensive project assignments that simulate real-world security scenarios would provide interns with more practical experience and portfolio development opportunities. These projects could focus on areas such as incident response, security assessment, or security policy development.</w:t>
      </w:r>
      <w:r>
        <w:br w:type="textWrapping"/>
      </w:r>
      <w:r>
        <w:br w:type="textWrapping"/>
      </w:r>
      <w:r>
        <w:t>Certification Preparation Support:</w:t>
      </w:r>
      <w:r>
        <w:br w:type="textWrapping"/>
      </w:r>
      <w:r>
        <w:t>Providing resources and guidance for relevant cybersecurity certifications would enhance the value of the internship experience and support participants' professional development goals. This could include study materials, practice exams, and certification exam preparation sessions.</w:t>
      </w:r>
      <w:r>
        <w:br w:type="textWrapping"/>
      </w:r>
      <w:r>
        <w:br w:type="textWrapping"/>
      </w:r>
      <w:r>
        <w:t>Industry Collaboration and Guest Speakers:</w:t>
      </w:r>
      <w:r>
        <w:br w:type="textWrapping"/>
      </w:r>
      <w:r>
        <w:t>Regular presentations by cybersecurity professionals from various industry sectors would provide interns with insights into different career paths and current industry challenges. This would enhance understanding of the broader cybersecurity ecosystem.</w:t>
      </w:r>
      <w:r>
        <w:br w:type="textWrapping"/>
      </w:r>
    </w:p>
    <w:p w14:paraId="6743497F">
      <w:pPr>
        <w:pStyle w:val="2"/>
      </w:pPr>
      <w:r>
        <w:t>9. Conclusion and Future Outlook</w:t>
      </w:r>
    </w:p>
    <w:p w14:paraId="242E69C7">
      <w:r>
        <w:br w:type="textWrapping"/>
      </w:r>
      <w:r>
        <w:t>This comprehensive one-month cybersecurity internship has been an invaluable experience that has significantly contributed to my professional development and technical expertise. The combination of theoretical learning and practical implementation has provided a solid foundation for future growth in the cybersecurity field.</w:t>
      </w:r>
      <w:r>
        <w:br w:type="textWrapping"/>
      </w:r>
      <w:r>
        <w:br w:type="textWrapping"/>
      </w:r>
      <w:r>
        <w:t>The hands-on experience with network security tools, threat analysis, and security implementation has enhanced my understanding of cybersecurity challenges and solutions. The problem-solving skills developed through overcoming various technical challenges will be valuable throughout my career in cybersecurity.</w:t>
      </w:r>
      <w:r>
        <w:br w:type="textWrapping"/>
      </w:r>
      <w:r>
        <w:br w:type="textWrapping"/>
      </w:r>
      <w:r>
        <w:t>The knowledge and skills gained during this internship have prepared me for advanced cybersecurity studies and professional opportunities. The experience has reinforced my commitment to pursuing a career in cybersecurity and has provided clarity regarding potential areas of specialization.</w:t>
      </w:r>
      <w:r>
        <w:br w:type="textWrapping"/>
      </w:r>
      <w:r>
        <w:br w:type="textWrapping"/>
      </w:r>
      <w:r>
        <w:t>I am grateful for the opportunity to participate in this internship program and recommend it highly to other students interested in cybersecurity. The practical experience, combined with the supportive learning environment, creates an excellent foundation for cybersecurity career development.</w:t>
      </w:r>
      <w:r>
        <w:br w:type="textWrapping"/>
      </w:r>
      <w:r>
        <w:br w:type="textWrapping"/>
      </w:r>
      <w:r>
        <w:t>Looking forward, I plan to build upon the knowledge and skills gained during this internship through continued education, additional certifications, and practical experience. The foundation established during this internship will serve as a launching point for continued growth and development in the cybersecurity field.</w:t>
      </w:r>
      <w:r>
        <w:br w:type="textWrapping"/>
      </w:r>
    </w:p>
    <w:p w14:paraId="7CBECEFF">
      <w:pPr>
        <w:pStyle w:val="2"/>
      </w:pPr>
      <w:r>
        <w:t>10. Summary Reference Table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10B33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A92B6C0">
            <w:pPr>
              <w:spacing w:after="0" w:line="240" w:lineRule="auto"/>
            </w:pPr>
            <w:r>
              <w:rPr>
                <w:b/>
              </w:rPr>
              <w:t>Security Concept</w:t>
            </w:r>
          </w:p>
        </w:tc>
        <w:tc>
          <w:tcPr>
            <w:tcW w:w="2880" w:type="dxa"/>
          </w:tcPr>
          <w:p w14:paraId="4ADD3D06">
            <w:pPr>
              <w:spacing w:after="0" w:line="240" w:lineRule="auto"/>
            </w:pPr>
            <w:r>
              <w:rPr>
                <w:b/>
              </w:rPr>
              <w:t>Primary Purpose</w:t>
            </w:r>
          </w:p>
        </w:tc>
        <w:tc>
          <w:tcPr>
            <w:tcW w:w="2880" w:type="dxa"/>
          </w:tcPr>
          <w:p w14:paraId="416AF027">
            <w:pPr>
              <w:spacing w:after="0" w:line="240" w:lineRule="auto"/>
            </w:pPr>
            <w:r>
              <w:rPr>
                <w:b/>
              </w:rPr>
              <w:t>Practical Examples</w:t>
            </w:r>
          </w:p>
        </w:tc>
      </w:tr>
      <w:tr w14:paraId="17ED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AE25111">
            <w:pPr>
              <w:spacing w:after="0" w:line="240" w:lineRule="auto"/>
            </w:pPr>
            <w:r>
              <w:t>Firewall Technology</w:t>
            </w:r>
          </w:p>
        </w:tc>
        <w:tc>
          <w:tcPr>
            <w:tcW w:w="2880" w:type="dxa"/>
          </w:tcPr>
          <w:p w14:paraId="59E51560">
            <w:pPr>
              <w:spacing w:after="0" w:line="240" w:lineRule="auto"/>
            </w:pPr>
            <w:r>
              <w:t>Control and filter network traffic</w:t>
            </w:r>
          </w:p>
        </w:tc>
        <w:tc>
          <w:tcPr>
            <w:tcW w:w="2880" w:type="dxa"/>
          </w:tcPr>
          <w:p w14:paraId="254EC820">
            <w:pPr>
              <w:spacing w:after="0" w:line="240" w:lineRule="auto"/>
            </w:pPr>
            <w:r>
              <w:t>Blocking suspicious IP addresses, Application-specific rules</w:t>
            </w:r>
          </w:p>
        </w:tc>
      </w:tr>
      <w:tr w14:paraId="207C4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09E4CF6">
            <w:pPr>
              <w:spacing w:after="0" w:line="240" w:lineRule="auto"/>
            </w:pPr>
            <w:r>
              <w:t>Encryption Protocols</w:t>
            </w:r>
          </w:p>
        </w:tc>
        <w:tc>
          <w:tcPr>
            <w:tcW w:w="2880" w:type="dxa"/>
          </w:tcPr>
          <w:p w14:paraId="19B8BD13">
            <w:pPr>
              <w:spacing w:after="0" w:line="240" w:lineRule="auto"/>
            </w:pPr>
            <w:r>
              <w:t>Protect data confidentiality and integrity</w:t>
            </w:r>
          </w:p>
        </w:tc>
        <w:tc>
          <w:tcPr>
            <w:tcW w:w="2880" w:type="dxa"/>
          </w:tcPr>
          <w:p w14:paraId="0E132A2B">
            <w:pPr>
              <w:spacing w:after="0" w:line="240" w:lineRule="auto"/>
            </w:pPr>
            <w:r>
              <w:t>HTTPS implementation, VPN tunneling, Secure communications</w:t>
            </w:r>
          </w:p>
        </w:tc>
      </w:tr>
      <w:tr w14:paraId="32DBF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CD50CBF">
            <w:pPr>
              <w:spacing w:after="0" w:line="240" w:lineRule="auto"/>
            </w:pPr>
            <w:r>
              <w:t>Secure Network Configuration</w:t>
            </w:r>
          </w:p>
        </w:tc>
        <w:tc>
          <w:tcPr>
            <w:tcW w:w="2880" w:type="dxa"/>
          </w:tcPr>
          <w:p w14:paraId="4072B946">
            <w:pPr>
              <w:spacing w:after="0" w:line="240" w:lineRule="auto"/>
            </w:pPr>
            <w:r>
              <w:t>Reduce attack surface and vulnerabilities</w:t>
            </w:r>
          </w:p>
        </w:tc>
        <w:tc>
          <w:tcPr>
            <w:tcW w:w="2880" w:type="dxa"/>
          </w:tcPr>
          <w:p w14:paraId="5F208F9D">
            <w:pPr>
              <w:spacing w:after="0" w:line="240" w:lineRule="auto"/>
            </w:pPr>
            <w:r>
              <w:t>Default password changes, Port management, Access controls</w:t>
            </w:r>
          </w:p>
        </w:tc>
      </w:tr>
    </w:tbl>
    <w:p w14:paraId="27F7A22A">
      <w:pPr>
        <w:rPr>
          <w:rFonts w:hint="default"/>
          <w:lang w:val="en-IN"/>
        </w:rPr>
      </w:pPr>
      <w:r>
        <w:rPr>
          <w:rFonts w:hint="default"/>
          <w:lang w:val="en-IN"/>
        </w:rPr>
        <w:drawing>
          <wp:inline distT="0" distB="0" distL="114300" distR="114300">
            <wp:extent cx="5480050" cy="3032125"/>
            <wp:effectExtent l="0" t="0" r="6350" b="635"/>
            <wp:docPr id="2" name="Picture 2" descr="Screenshot 2025-09-13 125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13 125244"/>
                    <pic:cNvPicPr>
                      <a:picLocks noChangeAspect="1"/>
                    </pic:cNvPicPr>
                  </pic:nvPicPr>
                  <pic:blipFill>
                    <a:blip r:embed="rId6"/>
                    <a:stretch>
                      <a:fillRect/>
                    </a:stretch>
                  </pic:blipFill>
                  <pic:spPr>
                    <a:xfrm>
                      <a:off x="0" y="0"/>
                      <a:ext cx="5480050" cy="3032125"/>
                    </a:xfrm>
                    <a:prstGeom prst="rect">
                      <a:avLst/>
                    </a:prstGeom>
                  </pic:spPr>
                </pic:pic>
              </a:graphicData>
            </a:graphic>
          </wp:inline>
        </w:drawing>
      </w:r>
      <w:bookmarkStart w:id="0" w:name="_GoBack"/>
      <w:bookmarkEnd w:id="0"/>
      <w:r>
        <w:rPr>
          <w:rFonts w:hint="default"/>
          <w:lang w:val="en-IN"/>
        </w:rPr>
        <w:drawing>
          <wp:inline distT="0" distB="0" distL="114300" distR="114300">
            <wp:extent cx="5479415" cy="2243455"/>
            <wp:effectExtent l="0" t="0" r="6985" b="12065"/>
            <wp:docPr id="1" name="Picture 1" descr="Screenshot 2025-09-13 125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13 125301"/>
                    <pic:cNvPicPr>
                      <a:picLocks noChangeAspect="1"/>
                    </pic:cNvPicPr>
                  </pic:nvPicPr>
                  <pic:blipFill>
                    <a:blip r:embed="rId7"/>
                    <a:stretch>
                      <a:fillRect/>
                    </a:stretch>
                  </pic:blipFill>
                  <pic:spPr>
                    <a:xfrm>
                      <a:off x="0" y="0"/>
                      <a:ext cx="5479415" cy="2243455"/>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67F63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Vidyankshini Vibhute</cp:lastModifiedBy>
  <dcterms:modified xsi:type="dcterms:W3CDTF">2025-09-13T07:44:18Z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753ED21B2321447981C2EA2F27823E8C_13</vt:lpwstr>
  </property>
</Properties>
</file>